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4B3" w:rsidRDefault="00264563">
      <w:pPr>
        <w:jc w:val="center"/>
      </w:pPr>
      <w:r>
        <w:rPr>
          <w:b/>
          <w:sz w:val="40"/>
        </w:rPr>
        <w:t xml:space="preserve">Bamidele </w:t>
      </w:r>
      <w:proofErr w:type="spellStart"/>
      <w:r>
        <w:rPr>
          <w:b/>
          <w:sz w:val="40"/>
        </w:rPr>
        <w:t>Olusola</w:t>
      </w:r>
      <w:proofErr w:type="spellEnd"/>
    </w:p>
    <w:p w:rsidR="003D04B3" w:rsidRDefault="00264563">
      <w:pPr>
        <w:jc w:val="center"/>
      </w:pPr>
      <w:r>
        <w:t xml:space="preserve"> +234-704-724-5849</w:t>
      </w:r>
      <w:r w:rsidR="00E45A81">
        <w:t xml:space="preserve"> | </w:t>
      </w:r>
      <w:proofErr w:type="gramStart"/>
      <w:r w:rsidR="00E45A81">
        <w:t>✉</w:t>
      </w:r>
      <w:r>
        <w:t xml:space="preserve">  olusolabamidele33@g</w:t>
      </w:r>
      <w:r w:rsidR="00E45A81">
        <w:t>mail.com</w:t>
      </w:r>
      <w:proofErr w:type="gramEnd"/>
      <w:r w:rsidR="00E45A81">
        <w:br/>
      </w:r>
      <w:hyperlink r:id="rId6" w:history="1">
        <w:r w:rsidR="006B63FB" w:rsidRPr="00101445">
          <w:rPr>
            <w:rStyle w:val="Hyperlink"/>
          </w:rPr>
          <w:t>https://bamidele-portfolio.vercel.app</w:t>
        </w:r>
      </w:hyperlink>
      <w:r w:rsidR="006B63FB">
        <w:t xml:space="preserve"> </w:t>
      </w:r>
      <w:r w:rsidR="00E45A81">
        <w:t xml:space="preserve">| </w:t>
      </w:r>
      <w:r>
        <w:t xml:space="preserve"> GitHub: github.com/bammy08</w:t>
      </w:r>
      <w:r w:rsidR="00E45A81"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20"/>
        <w:gridCol w:w="5320"/>
      </w:tblGrid>
      <w:tr w:rsidR="003D04B3">
        <w:tc>
          <w:tcPr>
            <w:tcW w:w="5320" w:type="dxa"/>
          </w:tcPr>
          <w:p w:rsidR="003D04B3" w:rsidRDefault="003D04B3"/>
          <w:p w:rsidR="003D04B3" w:rsidRDefault="00E45A81">
            <w:r>
              <w:rPr>
                <w:b/>
              </w:rPr>
              <w:t>Skills</w:t>
            </w:r>
            <w:r>
              <w:rPr>
                <w:b/>
              </w:rPr>
              <w:br/>
            </w:r>
            <w:r>
              <w:t>✅ Frontend: React, Redux, TypeScript, HTML5, CSS3, TailwindCSS</w:t>
            </w:r>
            <w:r>
              <w:br/>
              <w:t>✅ Backend: Node.js, Express.js, MongoDB, PostgreSQL, RESTful APIs</w:t>
            </w:r>
            <w:r>
              <w:br/>
              <w:t>✅ Tools: Git, Docker, Webpack, Jest, Agile/Scrum</w:t>
            </w:r>
            <w:r>
              <w:br/>
              <w:t>✅ Design: Figma, Adobe XD, Sketch, Prototyping</w:t>
            </w:r>
            <w:r>
              <w:br/>
            </w:r>
            <w:r>
              <w:rPr>
                <w:b/>
              </w:rPr>
              <w:br/>
              <w:t>Education</w:t>
            </w:r>
            <w:r>
              <w:rPr>
                <w:b/>
              </w:rPr>
              <w:br/>
            </w:r>
            <w:r>
              <w:t>🎓 Bachelor of Science in Physics/Electronics</w:t>
            </w:r>
            <w:r>
              <w:br/>
              <w:t>Federal University of Technology (2009)</w:t>
            </w:r>
            <w:r>
              <w:br/>
            </w:r>
            <w:r>
              <w:rPr>
                <w:b/>
              </w:rPr>
              <w:br/>
              <w:t>Certifications</w:t>
            </w:r>
            <w:r>
              <w:rPr>
                <w:b/>
              </w:rPr>
              <w:br/>
            </w:r>
            <w:r>
              <w:t>📜 Frontend Developer Certificate – Meta (Coursera, 2023)</w:t>
            </w:r>
            <w:r>
              <w:br/>
              <w:t>📜 Full Stack Web Development Certification – freeCodeCamp (2022)</w:t>
            </w:r>
            <w:r>
              <w:br/>
            </w:r>
          </w:p>
        </w:tc>
        <w:tc>
          <w:tcPr>
            <w:tcW w:w="5320" w:type="dxa"/>
          </w:tcPr>
          <w:p w:rsidR="003D04B3" w:rsidRDefault="003D04B3"/>
          <w:p w:rsidR="003D04B3" w:rsidRDefault="00E45A81">
            <w:r>
              <w:rPr>
                <w:b/>
              </w:rPr>
              <w:t>Summary</w:t>
            </w:r>
            <w:r>
              <w:rPr>
                <w:b/>
              </w:rPr>
              <w:br/>
            </w:r>
            <w:r>
              <w:t>Experienced Full Stack Web Developer with 7+ years of experience building scalable, efficient, and user-friendly web applications. Strong expertise in React, Node.js, and RESTful APIs, with a proven ability to work in agile teams and deliver high-quality software solutions.</w:t>
            </w:r>
            <w:r>
              <w:br/>
            </w:r>
            <w:r>
              <w:br/>
            </w:r>
            <w:r>
              <w:rPr>
                <w:b/>
              </w:rPr>
              <w:t>Experience</w:t>
            </w:r>
            <w:r>
              <w:rPr>
                <w:b/>
              </w:rPr>
              <w:br/>
              <w:t xml:space="preserve">Frontend </w:t>
            </w:r>
            <w:r w:rsidR="00223923">
              <w:rPr>
                <w:b/>
              </w:rPr>
              <w:t>Engineer – Alethian (Remote, Sept 2024 – Dec 2024</w:t>
            </w:r>
            <w:proofErr w:type="gramStart"/>
            <w:r>
              <w:rPr>
                <w:b/>
              </w:rPr>
              <w:t>)</w:t>
            </w:r>
            <w:proofErr w:type="gramEnd"/>
            <w:r>
              <w:rPr>
                <w:b/>
              </w:rPr>
              <w:br/>
            </w:r>
            <w:r>
              <w:t>- Led the development of a customer-facing application using React, Redux, and TypeScript.</w:t>
            </w:r>
            <w:r>
              <w:br/>
              <w:t>- Optimized performance for large-scale applications, improving load times by 30%.</w:t>
            </w:r>
            <w:r>
              <w:br/>
              <w:t>- Collaborated with UX/UI teams for seamless user experiences.</w:t>
            </w:r>
            <w:r>
              <w:br/>
            </w:r>
            <w:r>
              <w:br/>
            </w:r>
            <w:r>
              <w:rPr>
                <w:b/>
              </w:rPr>
              <w:t>Full Stack Developer</w:t>
            </w:r>
            <w:r w:rsidR="005C5D37">
              <w:rPr>
                <w:b/>
              </w:rPr>
              <w:t xml:space="preserve"> – </w:t>
            </w:r>
            <w:proofErr w:type="spellStart"/>
            <w:r w:rsidR="005C5D37">
              <w:rPr>
                <w:b/>
              </w:rPr>
              <w:t>AoadTechnologies</w:t>
            </w:r>
            <w:proofErr w:type="spellEnd"/>
            <w:r w:rsidR="005C5D37">
              <w:rPr>
                <w:b/>
              </w:rPr>
              <w:t xml:space="preserve"> (Mar 2023</w:t>
            </w:r>
            <w:r w:rsidR="00223923">
              <w:rPr>
                <w:b/>
              </w:rPr>
              <w:t xml:space="preserve"> - May 2025</w:t>
            </w:r>
            <w:proofErr w:type="gramStart"/>
            <w:r>
              <w:rPr>
                <w:b/>
              </w:rPr>
              <w:t>)</w:t>
            </w:r>
            <w:proofErr w:type="gramEnd"/>
            <w:r>
              <w:rPr>
                <w:b/>
              </w:rPr>
              <w:br/>
            </w:r>
            <w:r>
              <w:t>- Built full-stack web applications using Node.js, Express, and MongoDB.</w:t>
            </w:r>
            <w:r>
              <w:br/>
              <w:t>- Developed RESTful APIs and integrated third-party services.</w:t>
            </w:r>
            <w:r>
              <w:br/>
              <w:t>- Designed and implemented the frontend using React &amp; styled-components.</w:t>
            </w:r>
            <w:r>
              <w:br/>
            </w:r>
            <w:r>
              <w:br/>
            </w:r>
            <w:r>
              <w:rPr>
                <w:b/>
              </w:rPr>
              <w:t>Product Des</w:t>
            </w:r>
            <w:r w:rsidR="005C5D37">
              <w:rPr>
                <w:b/>
              </w:rPr>
              <w:t>igner – Tangerine Life (Jun 2021 - Feb 2023</w:t>
            </w:r>
            <w:proofErr w:type="gramStart"/>
            <w:r>
              <w:rPr>
                <w:b/>
              </w:rPr>
              <w:t>)</w:t>
            </w:r>
            <w:proofErr w:type="gramEnd"/>
            <w:r>
              <w:rPr>
                <w:b/>
              </w:rPr>
              <w:br/>
            </w:r>
            <w:r>
              <w:t>- Designed intuitive UI for mobile &amp; web applications.</w:t>
            </w:r>
            <w:r>
              <w:br/>
              <w:t>- Conducted user research &amp; usability testing to enhance product design.</w:t>
            </w:r>
            <w:r>
              <w:br/>
            </w:r>
            <w:r>
              <w:br/>
            </w:r>
            <w:r>
              <w:rPr>
                <w:b/>
              </w:rPr>
              <w:t>Web Developer – Gatewa</w:t>
            </w:r>
            <w:r w:rsidR="005C5D37">
              <w:rPr>
                <w:b/>
              </w:rPr>
              <w:t>y International Church (Feb 2020 - Present</w:t>
            </w:r>
            <w:bookmarkStart w:id="0" w:name="_GoBack"/>
            <w:bookmarkEnd w:id="0"/>
            <w:proofErr w:type="gramStart"/>
            <w:r>
              <w:rPr>
                <w:b/>
              </w:rPr>
              <w:t>)</w:t>
            </w:r>
            <w:proofErr w:type="gramEnd"/>
            <w:r>
              <w:rPr>
                <w:b/>
              </w:rPr>
              <w:br/>
            </w:r>
            <w:r>
              <w:lastRenderedPageBreak/>
              <w:t>- Developed and maintained the church's website using WordPress and PHP.</w:t>
            </w:r>
            <w:r>
              <w:br/>
              <w:t>- Integrated a custom donation system and event calendar.</w:t>
            </w:r>
            <w:r>
              <w:br/>
            </w:r>
            <w:r>
              <w:br/>
            </w:r>
          </w:p>
        </w:tc>
      </w:tr>
    </w:tbl>
    <w:p w:rsidR="00E45A81" w:rsidRDefault="00E45A81"/>
    <w:sectPr w:rsidR="00E45A81" w:rsidSect="00034616">
      <w:pgSz w:w="12240" w:h="15840"/>
      <w:pgMar w:top="1440" w:right="800" w:bottom="144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3923"/>
    <w:rsid w:val="00235126"/>
    <w:rsid w:val="00264563"/>
    <w:rsid w:val="0029639D"/>
    <w:rsid w:val="00326F90"/>
    <w:rsid w:val="003D04B3"/>
    <w:rsid w:val="005C5D37"/>
    <w:rsid w:val="006B63FB"/>
    <w:rsid w:val="00AA1D8D"/>
    <w:rsid w:val="00B47730"/>
    <w:rsid w:val="00B80CA2"/>
    <w:rsid w:val="00CB0664"/>
    <w:rsid w:val="00E45A81"/>
    <w:rsid w:val="00EE07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6F8C0C"/>
  <w14:defaultImageDpi w14:val="300"/>
  <w15:docId w15:val="{F5F05852-CBDF-4533-B086-DC8A891D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63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midele-portfolio.vercel.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EF52A-B370-4801-949A-B42F6A3A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2025-07-28T16:54:00Z</dcterms:created>
  <dcterms:modified xsi:type="dcterms:W3CDTF">2025-07-28T16:54:00Z</dcterms:modified>
  <cp:category/>
</cp:coreProperties>
</file>